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Management Summary</w:t>
      </w:r>
    </w:p>
    <w:p>
      <w:r>
        <w:br/>
        <w:t xml:space="preserve">    ### **Project Summary for Review** 📋</w:t>
        <w:br/>
        <w:br/>
        <w:t xml:space="preserve">    **Business Overview**</w:t>
        <w:br/>
        <w:t xml:space="preserve">    - **Business Goals** 🌱:</w:t>
        <w:br/>
        <w:t xml:space="preserve">        To expand the product line and increase customer reach.</w:t>
        <w:br/>
        <w:br/>
        <w:t xml:space="preserve">    **User Stories** 📖:</w:t>
        <w:br/>
        <w:t xml:space="preserve">    - **product manager**: As a product manager, I want create new product categories so that expand product options for customers</w:t>
        <w:br/>
        <w:t>- **marketing manager**: As a marketing manager, I want launch marketing campaigns so that increase brand visibility</w:t>
        <w:br/>
        <w:br/>
        <w:t xml:space="preserve">    **Acceptance Criteria** ✅:</w:t>
        <w:br/>
        <w:t xml:space="preserve">    All product categories should be easy to navigate and marketing campaigns should result in a 10% increase in engagement.</w:t>
        <w:br/>
        <w:t xml:space="preserve">    </w:t>
        <w:br/>
        <w:t xml:space="preserve">    **Stakeholder Analysis** 🤝:</w:t>
        <w:br/>
        <w:t xml:space="preserve">    </w:t>
        <w:br/>
        <w:t xml:space="preserve">        - **Alice**:  </w:t>
        <w:br/>
        <w:t xml:space="preserve">            - Role: Product Manager</w:t>
        <w:br/>
        <w:t xml:space="preserve">            - Needs: Clear roadmap for new product features</w:t>
        <w:br/>
        <w:t xml:space="preserve">            - Pain Points: Slow development cycles</w:t>
        <w:br/>
        <w:t xml:space="preserve">        </w:t>
        <w:br/>
        <w:t xml:space="preserve">        - **Bob**:  </w:t>
        <w:br/>
        <w:t xml:space="preserve">            - Role: Marketing Manager</w:t>
        <w:br/>
        <w:t xml:space="preserve">            - Needs: Timely data on campaign performance</w:t>
        <w:br/>
        <w:t xml:space="preserve">            - Pain Points: Ineffective tracking tools</w:t>
        <w:br/>
        <w:t xml:space="preserve">        </w:t>
        <w:br/>
        <w:t xml:space="preserve">    **Next Steps for Feedback**</w:t>
        <w:br/>
        <w:t xml:space="preserve">    - Review the business goals and user stories to ensure they align with the project objectives.</w:t>
        <w:br/>
        <w:t xml:space="preserve">    - Provide feedback on any adjustments needed for the functional requirements and acceptance criteria.</w:t>
        <w:br/>
        <w:t xml:space="preserve">    - Clarify any additional requirements or challenges with stakeholders, especially around tools and resources.</w:t>
        <w:br/>
        <w:br/>
        <w:t xml:space="preserve">    ### **Feedback Section**</w:t>
        <w:br/>
        <w:t xml:space="preserve">    - What to improve or adjust: __[Space for feedback]__</w:t>
        <w:br/>
        <w:t xml:space="preserve">    - Additional considerations: __[Space for feedback]__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