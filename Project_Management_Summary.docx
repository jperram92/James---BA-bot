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37"/>
        </w:rPr>
        <w:t>Techno-PM</w:t>
      </w:r>
    </w:p>
    <w:p>
      <w:pPr/>
      <w:r>
        <w:rPr>
          <w:color w:val="008000"/>
        </w:rPr>
        <w:t>Project Management Templates</w:t>
      </w:r>
    </w:p>
    <w:p>
      <w:pPr>
        <w:pStyle w:val="Heading1"/>
      </w:pPr>
      <w:r>
        <w:t>Key Highlights</w:t>
      </w:r>
    </w:p>
    <w:p>
      <w:r>
        <w:t>Overall the project is 25% complete.</w:t>
      </w:r>
    </w:p>
    <w:p>
      <w:r>
        <w:rPr>
          <w:b/>
        </w:rPr>
        <w:t>Requirements have been delayed due to customer changes.</w:t>
      </w:r>
    </w:p>
    <w:p>
      <w:r>
        <w:t>Project Build is at 75%.</w:t>
      </w:r>
    </w:p>
    <w:p>
      <w:r>
        <w:t>John on leave next week and Friday is a public holiday.</w:t>
      </w:r>
    </w:p>
    <w:p>
      <w:pPr>
        <w:pStyle w:val="Heading1"/>
      </w:pPr>
      <w:r>
        <w:t>Task / Issue 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Task / Issue Description</w:t>
            </w:r>
          </w:p>
        </w:tc>
        <w:tc>
          <w:tcPr>
            <w:tcW w:type="dxa" w:w="1440"/>
          </w:tcPr>
          <w:p>
            <w:r>
              <w:t>Owner</w:t>
            </w:r>
          </w:p>
        </w:tc>
        <w:tc>
          <w:tcPr>
            <w:tcW w:type="dxa" w:w="1440"/>
          </w:tcPr>
          <w:p>
            <w:r>
              <w:t>Start</w:t>
            </w:r>
          </w:p>
        </w:tc>
        <w:tc>
          <w:tcPr>
            <w:tcW w:type="dxa" w:w="1440"/>
          </w:tcPr>
          <w:p>
            <w:r>
              <w:t>Due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Complete the Business Requirements and handover to John</w:t>
            </w:r>
          </w:p>
        </w:tc>
        <w:tc>
          <w:tcPr>
            <w:tcW w:type="dxa" w:w="1440"/>
          </w:tcPr>
          <w:p>
            <w:r>
              <w:t>Julie</w:t>
            </w:r>
          </w:p>
        </w:tc>
        <w:tc>
          <w:tcPr>
            <w:tcW w:type="dxa" w:w="1440"/>
          </w:tcPr>
          <w:p>
            <w:r>
              <w:t>12-Jan</w:t>
            </w:r>
          </w:p>
        </w:tc>
        <w:tc>
          <w:tcPr>
            <w:tcW w:type="dxa" w:w="1440"/>
          </w:tcPr>
          <w:p>
            <w:r>
              <w:t>19-Mar</w:t>
            </w:r>
          </w:p>
        </w:tc>
        <w:tc>
          <w:tcPr>
            <w:tcW w:type="dxa" w:w="1440"/>
          </w:tcPr>
          <w:p>
            <w:r>
              <w:t>WIP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Organize meeting with customer to understand changes to our policies</w:t>
            </w:r>
          </w:p>
        </w:tc>
        <w:tc>
          <w:tcPr>
            <w:tcW w:type="dxa" w:w="1440"/>
          </w:tcPr>
          <w:p>
            <w:r>
              <w:t>Sam</w:t>
            </w:r>
          </w:p>
        </w:tc>
        <w:tc>
          <w:tcPr>
            <w:tcW w:type="dxa" w:w="1440"/>
          </w:tcPr>
          <w:p>
            <w:r>
              <w:t>13-Jan</w:t>
            </w:r>
          </w:p>
        </w:tc>
        <w:tc>
          <w:tcPr>
            <w:tcW w:type="dxa" w:w="1440"/>
          </w:tcPr>
          <w:p>
            <w:r>
              <w:t>14-Jan</w:t>
            </w:r>
          </w:p>
        </w:tc>
        <w:tc>
          <w:tcPr>
            <w:tcW w:type="dxa" w:w="1440"/>
          </w:tcPr>
          <w:p>
            <w:r>
              <w:t>WIP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Organize system testing for the change required</w:t>
            </w:r>
          </w:p>
        </w:tc>
        <w:tc>
          <w:tcPr>
            <w:tcW w:type="dxa" w:w="1440"/>
          </w:tcPr>
          <w:p>
            <w:r>
              <w:t>John</w:t>
            </w:r>
          </w:p>
        </w:tc>
        <w:tc>
          <w:tcPr>
            <w:tcW w:type="dxa" w:w="1440"/>
          </w:tcPr>
          <w:p>
            <w:r>
              <w:t>11-Jan</w:t>
            </w:r>
          </w:p>
        </w:tc>
        <w:tc>
          <w:tcPr>
            <w:tcW w:type="dxa" w:w="1440"/>
          </w:tcPr>
          <w:p>
            <w:r>
              <w:t>12-Jan</w:t>
            </w:r>
          </w:p>
        </w:tc>
        <w:tc>
          <w:tcPr>
            <w:tcW w:type="dxa" w:w="1440"/>
          </w:tcPr>
          <w:p>
            <w:r>
              <w:t>Late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Discuss the possible changes to the scope</w:t>
            </w:r>
          </w:p>
        </w:tc>
        <w:tc>
          <w:tcPr>
            <w:tcW w:type="dxa" w:w="1440"/>
          </w:tcPr>
          <w:p>
            <w:r>
              <w:t>Kylie</w:t>
            </w:r>
          </w:p>
        </w:tc>
        <w:tc>
          <w:tcPr>
            <w:tcW w:type="dxa" w:w="1440"/>
          </w:tcPr>
          <w:p>
            <w:r>
              <w:t>11-Feb</w:t>
            </w:r>
          </w:p>
        </w:tc>
        <w:tc>
          <w:tcPr>
            <w:tcW w:type="dxa" w:w="1440"/>
          </w:tcPr>
          <w:p>
            <w:r>
              <w:t>14-Feb</w:t>
            </w:r>
          </w:p>
        </w:tc>
        <w:tc>
          <w:tcPr>
            <w:tcW w:type="dxa" w:w="1440"/>
          </w:tcPr>
          <w:p>
            <w:r>
              <w:t>Close</w:t>
            </w:r>
          </w:p>
        </w:tc>
      </w:tr>
    </w:tbl>
    <w:p>
      <w:pPr>
        <w:pStyle w:val="Heading2"/>
      </w:pPr>
      <w:r>
        <w:t>Comments / Updates</w:t>
      </w:r>
    </w:p>
    <w:p>
      <w:r>
        <w:t>15-Jan by John: The task is not complete as the business requirements are not clear.</w:t>
      </w:r>
    </w:p>
    <w:p>
      <w:r>
        <w:t>18-Feb by John: The task is back on track after requirements have been received.</w:t>
      </w:r>
    </w:p>
    <w:p>
      <w:r>
        <w:t>11-Jan by Sam: This meeting will need to be moved as the changes are not finalised.</w:t>
      </w:r>
    </w:p>
    <w:p>
      <w:r>
        <w:t>13-Jan by John: Task Delayed as no capacity present.</w:t>
      </w:r>
    </w:p>
    <w:p>
      <w:r>
        <w:t>12-Jan by Kylie: Task complete.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